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D7609" w:rsidRDefault="00000000">
      <w:pPr>
        <w:pStyle w:val="Heading1"/>
      </w:pPr>
      <w:r>
        <w:t>RAG Search AI Using FAISS - Detailed Documentation</w:t>
      </w:r>
    </w:p>
    <w:p w:rsidR="001D7609" w:rsidRDefault="00000000">
      <w:pPr>
        <w:pStyle w:val="Heading2"/>
      </w:pPr>
      <w:r>
        <w:t>1. Introduction</w:t>
      </w:r>
    </w:p>
    <w:p w:rsidR="001D7609" w:rsidRDefault="00000000">
      <w:r>
        <w:t>This document provides a detailed explanation of the Retrieval-Augmented Generation (RAG) AI search system implemented using FAISS. It covers the Embedding Layer, Search Layer, and Generation Layer, along with the chosen models, dataset columns used for embeddings, vector database approaches, and potential improvements for fine-tuned search queries.</w:t>
      </w:r>
    </w:p>
    <w:p w:rsidR="001D7609" w:rsidRDefault="00000000">
      <w:pPr>
        <w:pStyle w:val="Heading2"/>
      </w:pPr>
      <w:r>
        <w:t>2. System Architecture</w:t>
      </w:r>
    </w:p>
    <w:p w:rsidR="001D7609" w:rsidRDefault="00000000">
      <w:r>
        <w:t>The AI-driven search system is structured as follows:</w:t>
      </w:r>
    </w:p>
    <w:p w:rsidR="001D7609" w:rsidRDefault="00000000">
      <w:r>
        <w:t>1. Embedding Layer - Converts text data into vector representations.</w:t>
      </w:r>
    </w:p>
    <w:p w:rsidR="001D7609" w:rsidRDefault="00000000">
      <w:r>
        <w:t>2. Search Layer - Utilizes FAISS for efficient similarity search.</w:t>
      </w:r>
    </w:p>
    <w:p w:rsidR="001D7609" w:rsidRDefault="00000000">
      <w:r>
        <w:t>3. Generation Layer - Uses OpenAI's LLM to generate responses from retrieved results.</w:t>
      </w:r>
    </w:p>
    <w:p w:rsidR="00422F95" w:rsidRDefault="00422F95" w:rsidP="00422F95">
      <w:pPr>
        <w:pStyle w:val="Heading2"/>
      </w:pPr>
      <w:r>
        <w:t>RAG Architecture 🏗️</w:t>
      </w:r>
    </w:p>
    <w:p w:rsidR="00422F95" w:rsidRDefault="00422F95" w:rsidP="00422F95">
      <w:r>
        <w:t>Retrieval-Augmented Generation (RAG) is an advanced AI approach that combines information retrieval and generative AI models. It enhances responses by retrieving relevant documents from a knowledge base before generating a response. This approach ensures accurate, up-to-date, and contextually rich answers.</w:t>
      </w:r>
    </w:p>
    <w:p w:rsidR="00422F95" w:rsidRDefault="00422F95" w:rsidP="00422F95">
      <w:r>
        <w:t>### 📌 RAG Architecture Diagram (Steps Flow):</w:t>
      </w:r>
    </w:p>
    <w:p w:rsidR="00422F95" w:rsidRDefault="00422F95" w:rsidP="00422F95">
      <w:pPr>
        <w:pStyle w:val="Quote"/>
      </w:pPr>
      <w:r>
        <w:br/>
        <w:t xml:space="preserve">User </w:t>
      </w:r>
      <w:proofErr w:type="gramStart"/>
      <w:r>
        <w:t>Query  ---</w:t>
      </w:r>
      <w:proofErr w:type="gramEnd"/>
      <w:r>
        <w:t>&gt;  Embedding Layer (Convert Query to Vector)</w:t>
      </w:r>
      <w:r>
        <w:br/>
        <w:t xml:space="preserve">                   ↓</w:t>
      </w:r>
      <w:r>
        <w:br/>
        <w:t xml:space="preserve">           FAISS Index (Search for Similar Matches)</w:t>
      </w:r>
      <w:r>
        <w:br/>
        <w:t xml:space="preserve">                   ↓</w:t>
      </w:r>
      <w:r>
        <w:br/>
        <w:t xml:space="preserve">         Metadata Filtering (Apply Conditions)</w:t>
      </w:r>
      <w:r>
        <w:br/>
        <w:t xml:space="preserve">                   ↓</w:t>
      </w:r>
      <w:r>
        <w:br/>
        <w:t xml:space="preserve">      Generation Layer (Format Response)</w:t>
      </w:r>
      <w:r>
        <w:br/>
        <w:t xml:space="preserve">                   ↓</w:t>
      </w:r>
      <w:r>
        <w:br/>
        <w:t xml:space="preserve">          User Receives Final Output</w:t>
      </w:r>
      <w:r>
        <w:br/>
      </w:r>
    </w:p>
    <w:p w:rsidR="00422F95" w:rsidRDefault="00422F95"/>
    <w:p w:rsidR="001D7609" w:rsidRDefault="00000000">
      <w:pPr>
        <w:pStyle w:val="Heading2"/>
      </w:pPr>
      <w:r>
        <w:t>3. Embedding Layer</w:t>
      </w:r>
    </w:p>
    <w:p w:rsidR="001D7609" w:rsidRDefault="00000000">
      <w:r>
        <w:t>The all-MiniLM-L6-v2 model from the SentenceTransformers library is used to generate dense vector embeddings for the given datasets. The embedding layer processes the following columns:</w:t>
      </w:r>
    </w:p>
    <w:p w:rsidR="001D7609" w:rsidRDefault="00000000">
      <w:pPr>
        <w:pStyle w:val="Heading3"/>
      </w:pPr>
      <w:r>
        <w:lastRenderedPageBreak/>
        <w:t>Email Search AI:</w:t>
      </w:r>
    </w:p>
    <w:p w:rsidR="001D7609" w:rsidRDefault="00000000">
      <w:r>
        <w:t>- summary (Short description of email threads)</w:t>
      </w:r>
    </w:p>
    <w:p w:rsidR="001D7609" w:rsidRDefault="00000000">
      <w:r>
        <w:t>- body (Complete email content)</w:t>
      </w:r>
    </w:p>
    <w:p w:rsidR="001D7609" w:rsidRDefault="00000000">
      <w:pPr>
        <w:pStyle w:val="Heading3"/>
      </w:pPr>
      <w:r>
        <w:t>Fashion Search AI:</w:t>
      </w:r>
    </w:p>
    <w:p w:rsidR="001D7609" w:rsidRDefault="00000000">
      <w:r>
        <w:t>- p_attributes (Product attributes including material, color, and style)</w:t>
      </w:r>
    </w:p>
    <w:p w:rsidR="001D7609" w:rsidRDefault="00000000">
      <w:r>
        <w:t>- img (Image embeddings are not currently implemented but can be added)</w:t>
      </w:r>
    </w:p>
    <w:p w:rsidR="001D7609" w:rsidRDefault="00000000">
      <w:r>
        <w:t>Each text-based entry is encoded into a numerical vector using all-MiniLM-L6-v2.</w:t>
      </w:r>
    </w:p>
    <w:p w:rsidR="001D7609" w:rsidRDefault="00000000">
      <w:pPr>
        <w:pStyle w:val="Heading3"/>
      </w:pPr>
      <w:r>
        <w:t>Python Code for Embedding Layer</w:t>
      </w:r>
    </w:p>
    <w:p w:rsidR="001D7609" w:rsidRDefault="00000000">
      <w:r>
        <w:br/>
        <w:t>from sentence_transformers import SentenceTransformer</w:t>
      </w:r>
      <w:r>
        <w:br/>
      </w:r>
      <w:r>
        <w:br/>
        <w:t># Load embedding model</w:t>
      </w:r>
      <w:r>
        <w:br/>
        <w:t>embedding_model = SentenceTransformer("all-MiniLM-L6-v2")</w:t>
      </w:r>
      <w:r>
        <w:br/>
      </w:r>
      <w:r>
        <w:br/>
        <w:t>def generate_embeddings(texts):</w:t>
      </w:r>
      <w:r>
        <w:br/>
        <w:t xml:space="preserve">    return embedding_model.encode(texts, convert_to_numpy=True)</w:t>
      </w:r>
      <w:r>
        <w:br/>
      </w:r>
    </w:p>
    <w:p w:rsidR="001D7609" w:rsidRDefault="00000000">
      <w:pPr>
        <w:pStyle w:val="Heading2"/>
      </w:pPr>
      <w:r>
        <w:t>4. Search Layer</w:t>
      </w:r>
    </w:p>
    <w:p w:rsidR="001D7609" w:rsidRDefault="00000000">
      <w:r>
        <w:t>The FAISS (Facebook AI Similarity Search) library is used for fast vector search. The system builds a FAISS index as follows:</w:t>
      </w:r>
    </w:p>
    <w:p w:rsidR="001D7609" w:rsidRDefault="00000000">
      <w:r>
        <w:t>1. Extracts the relevant text column from the dataset.</w:t>
      </w:r>
    </w:p>
    <w:p w:rsidR="001D7609" w:rsidRDefault="00000000">
      <w:r>
        <w:t>2. Converts it into vector embeddings.</w:t>
      </w:r>
    </w:p>
    <w:p w:rsidR="001D7609" w:rsidRDefault="00000000">
      <w:r>
        <w:t>3. Stores embeddings in a FAISS IndexFlatL2 structure.</w:t>
      </w:r>
    </w:p>
    <w:p w:rsidR="001D7609" w:rsidRDefault="00000000">
      <w:r>
        <w:t>4. Performs similarity search using L2 distance (Euclidean distance).</w:t>
      </w:r>
    </w:p>
    <w:p w:rsidR="001D7609" w:rsidRDefault="00000000">
      <w:pPr>
        <w:pStyle w:val="Heading3"/>
      </w:pPr>
      <w:r>
        <w:t>Python Code for FAISS Indexing and Search</w:t>
      </w:r>
    </w:p>
    <w:p w:rsidR="001D7609" w:rsidRDefault="00000000">
      <w:r>
        <w:br/>
        <w:t>import faiss</w:t>
      </w:r>
      <w:r>
        <w:br/>
        <w:t>import numpy as np</w:t>
      </w:r>
      <w:r>
        <w:br/>
      </w:r>
      <w:r>
        <w:br/>
        <w:t># Function to create FAISS index</w:t>
      </w:r>
      <w:r>
        <w:br/>
        <w:t>def create_faiss_index(data_vectors):</w:t>
      </w:r>
      <w:r>
        <w:br/>
        <w:t xml:space="preserve">    dimension = data_vectors.shape[1]</w:t>
      </w:r>
      <w:r>
        <w:br/>
        <w:t xml:space="preserve">    index = faiss.IndexFlatL2(dimension)</w:t>
      </w:r>
      <w:r>
        <w:br/>
        <w:t xml:space="preserve">    index.add(data_vectors)</w:t>
      </w:r>
      <w:r>
        <w:br/>
        <w:t xml:space="preserve">    return index</w:t>
      </w:r>
      <w:r>
        <w:br/>
      </w:r>
      <w:r>
        <w:br/>
      </w:r>
      <w:r>
        <w:lastRenderedPageBreak/>
        <w:t># Function to search in FAISS index</w:t>
      </w:r>
      <w:r>
        <w:br/>
        <w:t>def search_faiss(index, query_vector, k=5):</w:t>
      </w:r>
      <w:r>
        <w:br/>
        <w:t xml:space="preserve">    distances, indices = index.search(query_vector, k)</w:t>
      </w:r>
      <w:r>
        <w:br/>
        <w:t xml:space="preserve">    return indices</w:t>
      </w:r>
      <w:r>
        <w:br/>
      </w:r>
    </w:p>
    <w:p w:rsidR="001D7609" w:rsidRDefault="00000000">
      <w:pPr>
        <w:pStyle w:val="Heading3"/>
      </w:pPr>
      <w:r>
        <w:t>What is FAISS?</w:t>
      </w:r>
    </w:p>
    <w:p w:rsidR="001D7609" w:rsidRDefault="00000000">
      <w:r>
        <w:t>FAISS (Facebook AI Similarity Search) is a library designed for efficient similarity search and clustering of dense vectors. It enables:</w:t>
      </w:r>
    </w:p>
    <w:p w:rsidR="001D7609" w:rsidRDefault="00000000">
      <w:r>
        <w:t>- Fast nearest neighbor search in large datasets.</w:t>
      </w:r>
    </w:p>
    <w:p w:rsidR="001D7609" w:rsidRDefault="00000000">
      <w:r>
        <w:t>- Memory-efficient indexing to store high-dimensional embeddings.</w:t>
      </w:r>
    </w:p>
    <w:p w:rsidR="001D7609" w:rsidRDefault="00000000">
      <w:r>
        <w:t>- Support for various indexing strategies like Flat, IVFFlat, and HNSW.</w:t>
      </w:r>
    </w:p>
    <w:p w:rsidR="001D7609" w:rsidRDefault="00000000">
      <w:pPr>
        <w:pStyle w:val="Heading2"/>
      </w:pPr>
      <w:r>
        <w:t>5. Generation Layer</w:t>
      </w:r>
    </w:p>
    <w:p w:rsidR="001D7609" w:rsidRDefault="00000000">
      <w:r>
        <w:t>Once relevant results are retrieved from FAISS, OpenAI’s text generation model (GPT-4/GPT-3.5-turbo) is used to synthesize a meaningful response. The model takes retrieved text as context and generates a natural language response tailored to the user query.</w:t>
      </w:r>
    </w:p>
    <w:p w:rsidR="001D7609" w:rsidRDefault="00000000">
      <w:pPr>
        <w:pStyle w:val="Heading3"/>
      </w:pPr>
      <w:r>
        <w:t>Python Code for Generating Responses</w:t>
      </w:r>
    </w:p>
    <w:p w:rsidR="001D7609" w:rsidRDefault="00000000">
      <w:r>
        <w:br/>
        <w:t>import openai</w:t>
      </w:r>
      <w:r>
        <w:br/>
      </w:r>
      <w:r>
        <w:br/>
        <w:t>def generate_response(context):</w:t>
      </w:r>
      <w:r>
        <w:br/>
        <w:t xml:space="preserve">    response = openai.ChatCompletion.create(</w:t>
      </w:r>
      <w:r>
        <w:br/>
        <w:t xml:space="preserve">        model="gpt-4",</w:t>
      </w:r>
      <w:r>
        <w:br/>
        <w:t xml:space="preserve">        messages=[{"role": "system", "content": "You are a helpful assistant."},</w:t>
      </w:r>
      <w:r>
        <w:br/>
        <w:t xml:space="preserve">                  {"role": "user", "content": context}]</w:t>
      </w:r>
      <w:r>
        <w:br/>
        <w:t xml:space="preserve">    )</w:t>
      </w:r>
      <w:r>
        <w:br/>
        <w:t xml:space="preserve">    return response["choices"][0]["message"]["content"]</w:t>
      </w:r>
      <w:r>
        <w:br/>
      </w:r>
    </w:p>
    <w:p w:rsidR="001D7609" w:rsidRDefault="00000000">
      <w:pPr>
        <w:pStyle w:val="Heading2"/>
      </w:pPr>
      <w:r>
        <w:t>6. Alternative Vector Database Approaches</w:t>
      </w:r>
    </w:p>
    <w:p w:rsidR="001D7609" w:rsidRDefault="00000000">
      <w:r>
        <w:t>Apart from FAISS, other vector databases can be used:</w:t>
      </w:r>
    </w:p>
    <w:p w:rsidR="001D7609" w:rsidRDefault="00000000">
      <w:r>
        <w:t>- ChromaDB - Good for real-time search with filtering capabilities.</w:t>
      </w:r>
    </w:p>
    <w:p w:rsidR="001D7609" w:rsidRDefault="00000000">
      <w:r>
        <w:t>- Weaviate - Allows hybrid search combining text and metadata.</w:t>
      </w:r>
    </w:p>
    <w:p w:rsidR="001D7609" w:rsidRDefault="00000000">
      <w:r>
        <w:t>- Pinecone - Scalable and cloud-based solution for production-level search.</w:t>
      </w:r>
    </w:p>
    <w:p w:rsidR="001D7609" w:rsidRDefault="00000000">
      <w:r>
        <w:t>Each approach has different trade-offs in terms of accuracy, speed, and scalability.</w:t>
      </w:r>
    </w:p>
    <w:p w:rsidR="001D7609" w:rsidRDefault="00000000">
      <w:pPr>
        <w:pStyle w:val="Heading2"/>
      </w:pPr>
      <w:r>
        <w:lastRenderedPageBreak/>
        <w:t>7. Potential Enhancements for Fine-Tuned Search Queries</w:t>
      </w:r>
    </w:p>
    <w:p w:rsidR="001D7609" w:rsidRDefault="00000000">
      <w:r>
        <w:t>To improve search accuracy, the following enhancements can be made:</w:t>
      </w:r>
    </w:p>
    <w:p w:rsidR="001D7609" w:rsidRDefault="00000000">
      <w:r>
        <w:t>1. Multi-Modal Search - Include image embeddings using CLIP to search via text and images.</w:t>
      </w:r>
    </w:p>
    <w:p w:rsidR="001D7609" w:rsidRDefault="00000000">
      <w:r>
        <w:t>2. Hybrid Search - Combine FAISS vector search with keyword-based filtering for better results.</w:t>
      </w:r>
    </w:p>
    <w:p w:rsidR="001D7609" w:rsidRDefault="00000000">
      <w:r>
        <w:t>3. Re-ranking Strategies - Use a transformer-based re-ranking model to prioritize high-quality results.</w:t>
      </w:r>
    </w:p>
    <w:p w:rsidR="001D7609" w:rsidRDefault="00000000">
      <w:r>
        <w:t>4. Context Awareness - Implement query expansion techniques to understand user intent better.</w:t>
      </w:r>
    </w:p>
    <w:p w:rsidR="001D7609" w:rsidRDefault="00000000">
      <w:r>
        <w:t>5. Metadata-Based Filtering - Apply filters like product category, email sender, or date for refined searches.</w:t>
      </w:r>
    </w:p>
    <w:p w:rsidR="00422F95" w:rsidRDefault="00422F95"/>
    <w:p w:rsidR="00422F95" w:rsidRDefault="00422F95" w:rsidP="00422F95">
      <w:pPr>
        <w:pStyle w:val="Heading3"/>
      </w:pPr>
      <w:r>
        <w:t>Search Layer Python Code</w:t>
      </w:r>
      <w:r>
        <w:t xml:space="preserve"> on </w:t>
      </w:r>
      <w:proofErr w:type="spellStart"/>
      <w:r>
        <w:t>p_attribute</w:t>
      </w:r>
      <w:proofErr w:type="spellEnd"/>
      <w:r>
        <w:t xml:space="preserve"> or sender</w:t>
      </w:r>
      <w:r>
        <w:t>:</w:t>
      </w:r>
    </w:p>
    <w:p w:rsidR="00422F95" w:rsidRDefault="00422F95" w:rsidP="00422F95">
      <w:pPr>
        <w:pStyle w:val="Quote"/>
      </w:pPr>
      <w:r>
        <w:br/>
        <w:t xml:space="preserve">def </w:t>
      </w:r>
      <w:proofErr w:type="spellStart"/>
      <w:r>
        <w:t>search_fashion</w:t>
      </w:r>
      <w:proofErr w:type="spellEnd"/>
      <w:r>
        <w:t xml:space="preserve">(query, k=5, </w:t>
      </w:r>
      <w:proofErr w:type="spellStart"/>
      <w:r>
        <w:t>min_price</w:t>
      </w:r>
      <w:proofErr w:type="spellEnd"/>
      <w:r>
        <w:t xml:space="preserve">=None, </w:t>
      </w:r>
      <w:proofErr w:type="spellStart"/>
      <w:r>
        <w:t>max_price</w:t>
      </w:r>
      <w:proofErr w:type="spellEnd"/>
      <w:r>
        <w:t>=None, fabric=None):</w:t>
      </w:r>
      <w:r>
        <w:br/>
        <w:t xml:space="preserve">    </w:t>
      </w:r>
      <w:proofErr w:type="spellStart"/>
      <w:r>
        <w:t>query_vector</w:t>
      </w:r>
      <w:proofErr w:type="spellEnd"/>
      <w:r>
        <w:t xml:space="preserve"> = </w:t>
      </w:r>
      <w:proofErr w:type="spellStart"/>
      <w:r>
        <w:t>embedding_model.encode</w:t>
      </w:r>
      <w:proofErr w:type="spellEnd"/>
      <w:r>
        <w:t>([query])</w:t>
      </w:r>
      <w:r>
        <w:br/>
        <w:t xml:space="preserve">    </w:t>
      </w:r>
      <w:r>
        <w:br/>
        <w:t xml:space="preserve">    # Perform FAISS search</w:t>
      </w:r>
      <w:r>
        <w:br/>
        <w:t xml:space="preserve">    distances, indices = </w:t>
      </w:r>
      <w:proofErr w:type="spellStart"/>
      <w:r>
        <w:t>faiss_index.search</w:t>
      </w:r>
      <w:proofErr w:type="spellEnd"/>
      <w:r>
        <w:t>(</w:t>
      </w:r>
      <w:proofErr w:type="spellStart"/>
      <w:r>
        <w:t>query_vector</w:t>
      </w:r>
      <w:proofErr w:type="spellEnd"/>
      <w:r>
        <w:t>, k)</w:t>
      </w:r>
      <w:r>
        <w:br/>
        <w:t xml:space="preserve">    </w:t>
      </w:r>
      <w:r>
        <w:br/>
        <w:t xml:space="preserve">    # Retrieve matching results</w:t>
      </w:r>
      <w:r>
        <w:br/>
        <w:t xml:space="preserve">    </w:t>
      </w:r>
      <w:proofErr w:type="spellStart"/>
      <w:r>
        <w:t>results</w:t>
      </w:r>
      <w:proofErr w:type="spellEnd"/>
      <w:r>
        <w:t xml:space="preserve"> = [</w:t>
      </w:r>
      <w:proofErr w:type="spellStart"/>
      <w:r>
        <w:t>fashion_data</w:t>
      </w:r>
      <w:proofErr w:type="spellEnd"/>
      <w:r>
        <w:t>[</w:t>
      </w:r>
      <w:proofErr w:type="spellStart"/>
      <w:r>
        <w:t>i</w:t>
      </w:r>
      <w:proofErr w:type="spellEnd"/>
      <w:r>
        <w:t xml:space="preserve">] for </w:t>
      </w:r>
      <w:proofErr w:type="spellStart"/>
      <w:r>
        <w:t>i</w:t>
      </w:r>
      <w:proofErr w:type="spellEnd"/>
      <w:r>
        <w:t xml:space="preserve"> in indices[0]]</w:t>
      </w:r>
      <w:r>
        <w:br/>
        <w:t xml:space="preserve">    </w:t>
      </w:r>
      <w:r>
        <w:br/>
        <w:t xml:space="preserve">    # Apply metadata filtering</w:t>
      </w:r>
      <w:r>
        <w:br/>
        <w:t xml:space="preserve">    </w:t>
      </w:r>
      <w:proofErr w:type="spellStart"/>
      <w:r>
        <w:t>filtered_results</w:t>
      </w:r>
      <w:proofErr w:type="spellEnd"/>
      <w:r>
        <w:t xml:space="preserve"> = [</w:t>
      </w:r>
      <w:r>
        <w:br/>
        <w:t xml:space="preserve">        item for item in results </w:t>
      </w:r>
      <w:r>
        <w:br/>
        <w:t xml:space="preserve">        if (</w:t>
      </w:r>
      <w:proofErr w:type="spellStart"/>
      <w:r>
        <w:t>min_price</w:t>
      </w:r>
      <w:proofErr w:type="spellEnd"/>
      <w:r>
        <w:t xml:space="preserve"> is None or item["price"] &gt;= </w:t>
      </w:r>
      <w:proofErr w:type="spellStart"/>
      <w:r>
        <w:t>min_price</w:t>
      </w:r>
      <w:proofErr w:type="spellEnd"/>
      <w:r>
        <w:t>) and</w:t>
      </w:r>
      <w:r>
        <w:br/>
        <w:t xml:space="preserve">           (</w:t>
      </w:r>
      <w:proofErr w:type="spellStart"/>
      <w:r>
        <w:t>max_price</w:t>
      </w:r>
      <w:proofErr w:type="spellEnd"/>
      <w:r>
        <w:t xml:space="preserve"> is None or item["price"] &lt;= </w:t>
      </w:r>
      <w:proofErr w:type="spellStart"/>
      <w:r>
        <w:t>max_price</w:t>
      </w:r>
      <w:proofErr w:type="spellEnd"/>
      <w:r>
        <w:t>) and</w:t>
      </w:r>
      <w:r>
        <w:br/>
        <w:t xml:space="preserve">           (fabric is None or </w:t>
      </w:r>
      <w:proofErr w:type="spellStart"/>
      <w:r>
        <w:t>fabric.lower</w:t>
      </w:r>
      <w:proofErr w:type="spellEnd"/>
      <w:r>
        <w:t>() in item["fabric"].lower())</w:t>
      </w:r>
      <w:r>
        <w:br/>
        <w:t xml:space="preserve">    ]</w:t>
      </w:r>
      <w:r>
        <w:br/>
        <w:t xml:space="preserve">    </w:t>
      </w:r>
      <w:r>
        <w:br/>
        <w:t xml:space="preserve">    return </w:t>
      </w:r>
      <w:proofErr w:type="spellStart"/>
      <w:r>
        <w:t>filtered_results</w:t>
      </w:r>
      <w:proofErr w:type="spellEnd"/>
      <w:r>
        <w:br/>
      </w:r>
    </w:p>
    <w:p w:rsidR="00422F95" w:rsidRDefault="00422F95"/>
    <w:p w:rsidR="001D7609" w:rsidRDefault="00000000">
      <w:pPr>
        <w:pStyle w:val="Heading2"/>
      </w:pPr>
      <w:r>
        <w:t>8. Conclusion</w:t>
      </w:r>
    </w:p>
    <w:p w:rsidR="001D7609" w:rsidRDefault="00000000">
      <w:r>
        <w:t xml:space="preserve">The current implementation efficiently retrieves relevant emails and fashion products using FAISS. Further optimizations like multi-modal search, re-ranking, and hybrid search </w:t>
      </w:r>
      <w:r>
        <w:lastRenderedPageBreak/>
        <w:t>techniques can improve precision and relevance. Depending on the use case, alternative vector databases like ChromaDB or Weaviate can also be explored.</w:t>
      </w:r>
    </w:p>
    <w:sectPr w:rsidR="001D76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558446">
    <w:abstractNumId w:val="8"/>
  </w:num>
  <w:num w:numId="2" w16cid:durableId="1033115005">
    <w:abstractNumId w:val="6"/>
  </w:num>
  <w:num w:numId="3" w16cid:durableId="1955625500">
    <w:abstractNumId w:val="5"/>
  </w:num>
  <w:num w:numId="4" w16cid:durableId="188302345">
    <w:abstractNumId w:val="4"/>
  </w:num>
  <w:num w:numId="5" w16cid:durableId="264266186">
    <w:abstractNumId w:val="7"/>
  </w:num>
  <w:num w:numId="6" w16cid:durableId="901063125">
    <w:abstractNumId w:val="3"/>
  </w:num>
  <w:num w:numId="7" w16cid:durableId="15884576">
    <w:abstractNumId w:val="2"/>
  </w:num>
  <w:num w:numId="8" w16cid:durableId="1031151726">
    <w:abstractNumId w:val="1"/>
  </w:num>
  <w:num w:numId="9" w16cid:durableId="85434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7609"/>
    <w:rsid w:val="0029639D"/>
    <w:rsid w:val="002F3B7F"/>
    <w:rsid w:val="00326F90"/>
    <w:rsid w:val="00337D83"/>
    <w:rsid w:val="00422F95"/>
    <w:rsid w:val="00857770"/>
    <w:rsid w:val="00AA1D8D"/>
    <w:rsid w:val="00B47730"/>
    <w:rsid w:val="00B572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70DF2"/>
  <w14:defaultImageDpi w14:val="300"/>
  <w15:docId w15:val="{70BF8B3B-79C9-5443-83FB-6A2B02D5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Snehal Amol Jadhav</cp:lastModifiedBy>
  <cp:revision>2</cp:revision>
  <dcterms:created xsi:type="dcterms:W3CDTF">2025-02-26T18:52:00Z</dcterms:created>
  <dcterms:modified xsi:type="dcterms:W3CDTF">2025-02-26T18:52:00Z</dcterms:modified>
  <cp:category/>
</cp:coreProperties>
</file>